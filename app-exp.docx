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Stock Price Analysis &amp; Comparison - Code Explanation</w:t>
      </w:r>
    </w:p>
    <w:p>
      <w:pPr>
        <w:pStyle w:val="Heading1"/>
      </w:pPr>
      <w:r>
        <w:t>1. Importing Libraries</w:t>
      </w:r>
    </w:p>
    <w:p>
      <w:r>
        <w:br/>
        <w:t>```python</w:t>
        <w:br/>
        <w:t>import streamlit as st</w:t>
        <w:br/>
        <w:t>import yfinance as yf</w:t>
        <w:br/>
        <w:t>import pandas as pd</w:t>
        <w:br/>
        <w:t>import matplotlib.pyplot as plt</w:t>
        <w:br/>
        <w:t>import mplfinance as mpf</w:t>
        <w:br/>
        <w:t>from datetime import datetime, timedelta</w:t>
        <w:br/>
        <w:t>from pymongo import MongoClient</w:t>
        <w:br/>
        <w:t>from pymongo.server_api import ServerApi</w:t>
        <w:br/>
        <w:t>from dotenv import load_dotenv</w:t>
        <w:br/>
        <w:t>import os</w:t>
        <w:br/>
        <w:t>import numpy as np</w:t>
        <w:br/>
        <w:t>from sklearn.linear_model import LinearRegression</w:t>
        <w:br/>
        <w:t>```</w:t>
        <w:br/>
      </w:r>
    </w:p>
    <w:p>
      <w:r>
        <w:br/>
        <w:t>- **streamlit**: For building the web-based user interface.</w:t>
        <w:br/>
        <w:t>- **yfinance**: To fetch stock market data.</w:t>
        <w:br/>
        <w:t>- **pandas**: For handling and manipulating data frames.</w:t>
        <w:br/>
        <w:t>- **matplotlib &amp; mplfinance**: For plotting stock price charts.</w:t>
        <w:br/>
        <w:t>- **datetime &amp; timedelta**: For date manipulations.</w:t>
        <w:br/>
        <w:t>- **MongoClient &amp; ServerApi**: For connecting to MongoDB Atlas.</w:t>
        <w:br/>
        <w:t>- **dotenv &amp; os**: To load environment variables.</w:t>
        <w:br/>
        <w:t>- **numpy &amp; sklearn**: For numerical operations and stock price prediction.</w:t>
        <w:br/>
      </w:r>
    </w:p>
    <w:p>
      <w:pPr>
        <w:pStyle w:val="Heading1"/>
      </w:pPr>
      <w:r>
        <w:t>2. Loading Environment Variables</w:t>
      </w:r>
    </w:p>
    <w:p>
      <w:r>
        <w:br/>
        <w:t>```python</w:t>
        <w:br/>
        <w:t>load_dotenv()</w:t>
        <w:br/>
        <w:t>```</w:t>
        <w:br/>
        <w:t>- Loads environment variables from a `.env` file, such as MongoDB connection URI.</w:t>
        <w:br/>
      </w:r>
    </w:p>
    <w:p>
      <w:pPr>
        <w:pStyle w:val="Heading1"/>
      </w:pPr>
      <w:r>
        <w:t>3. MongoDB Connection</w:t>
      </w:r>
    </w:p>
    <w:p>
      <w:r>
        <w:br/>
        <w:t>```python</w:t>
        <w:br/>
        <w:t>def connect_to_mongo():</w:t>
        <w:br/>
        <w:t xml:space="preserve">    uri = os.getenv("MONGO_URI")</w:t>
        <w:br/>
        <w:t xml:space="preserve">    if not uri:</w:t>
        <w:br/>
        <w:t xml:space="preserve">        st.sidebar.error("⚠️ MongoDB URI not found in environment variables.")</w:t>
        <w:br/>
        <w:t xml:space="preserve">        return None</w:t>
        <w:br/>
        <w:t xml:space="preserve">    client = MongoClient(uri, server_api=ServerApi('1'))</w:t>
        <w:br/>
        <w:t xml:space="preserve">    try:</w:t>
        <w:br/>
        <w:t xml:space="preserve">        client.admin.command('ping')</w:t>
        <w:br/>
        <w:t xml:space="preserve">        st.sidebar.success("✅ Connected to MongoDB Atlas")</w:t>
        <w:br/>
        <w:t xml:space="preserve">        return client</w:t>
        <w:br/>
        <w:t xml:space="preserve">    except Exception as e:</w:t>
        <w:br/>
        <w:t xml:space="preserve">        st.sidebar.error(f"❌ MongoDB connection failed: {e}")</w:t>
        <w:br/>
        <w:t xml:space="preserve">        return None</w:t>
        <w:br/>
        <w:t>```</w:t>
        <w:br/>
      </w:r>
    </w:p>
    <w:p>
      <w:r>
        <w:br/>
        <w:t>- **connect_to_mongo()**: Function to connect to MongoDB Atlas using the URI from the `.env` file.</w:t>
        <w:br/>
        <w:t>- **MongoClient**: Creates a MongoDB client instance.</w:t>
        <w:br/>
        <w:t>- **Ping**: Verifies if the connection is successful.</w:t>
        <w:br/>
        <w:t>- **Error handling**: Displays success or failure messages in the sidebar.</w:t>
        <w:br/>
      </w:r>
    </w:p>
    <w:p>
      <w:pPr>
        <w:pStyle w:val="Heading1"/>
      </w:pPr>
      <w:r>
        <w:t>4. User Registration</w:t>
      </w:r>
    </w:p>
    <w:p>
      <w:r>
        <w:br/>
        <w:t>```python</w:t>
        <w:br/>
        <w:t>def store_user_data(client, name, email, phone, age):</w:t>
        <w:br/>
        <w:t xml:space="preserve">    if client:</w:t>
        <w:br/>
        <w:t xml:space="preserve">        db = client["UserDB"]</w:t>
        <w:br/>
        <w:t xml:space="preserve">        collection = db["users"]</w:t>
        <w:br/>
        <w:t xml:space="preserve">        user_info = {</w:t>
        <w:br/>
        <w:t xml:space="preserve">            "name": name,</w:t>
        <w:br/>
        <w:t xml:space="preserve">            "email": email,</w:t>
        <w:br/>
        <w:t xml:space="preserve">            "phone": phone,</w:t>
        <w:br/>
        <w:t xml:space="preserve">            "age": age,</w:t>
        <w:br/>
        <w:t xml:space="preserve">            "registered_at": datetime.now().strftime("%Y-%m-%d %H:%M:%S")</w:t>
        <w:br/>
        <w:t xml:space="preserve">        }</w:t>
        <w:br/>
        <w:t xml:space="preserve">        collection.insert_one(user_info)</w:t>
        <w:br/>
        <w:t xml:space="preserve">        st.sidebar.success("✅ User data saved to MongoDB")</w:t>
        <w:br/>
        <w:t>```</w:t>
        <w:br/>
      </w:r>
    </w:p>
    <w:p>
      <w:r>
        <w:br/>
        <w:t>- **store_user_data()**: Function to save user details in MongoDB.</w:t>
        <w:br/>
        <w:t>- **Database and collection**: Creates a database `UserDB` and a collection `users`.</w:t>
        <w:br/>
        <w:t>- **Insert user data**: Adds the user's name, email, phone, age, and timestamp into the MongoDB collection.</w:t>
        <w:br/>
      </w:r>
    </w:p>
    <w:p>
      <w:pPr>
        <w:pStyle w:val="Heading1"/>
      </w:pPr>
      <w:r>
        <w:t>5. Fetching Stock Data</w:t>
      </w:r>
    </w:p>
    <w:p>
      <w:r>
        <w:br/>
        <w:t>```python</w:t>
        <w:br/>
        <w:t>def get_stock_data(ticker, start_date, end_date):</w:t>
        <w:br/>
        <w:t xml:space="preserve">    try:</w:t>
        <w:br/>
        <w:t xml:space="preserve">        stock = yf.Ticker(ticker)</w:t>
        <w:br/>
        <w:t xml:space="preserve">        data = stock.history(start=start_date, end=end_date)</w:t>
        <w:br/>
        <w:t xml:space="preserve">        return data, stock</w:t>
        <w:br/>
        <w:t xml:space="preserve">    except Exception as e:</w:t>
        <w:br/>
        <w:t xml:space="preserve">        st.sidebar.write(f"⚠️ Error fetching {ticker}: {e}")</w:t>
        <w:br/>
        <w:t xml:space="preserve">        return pd.DataFrame(), None</w:t>
        <w:br/>
        <w:t>```</w:t>
        <w:br/>
      </w:r>
    </w:p>
    <w:p>
      <w:r>
        <w:br/>
        <w:t>- **get_stock_data()**: Fetches historical stock data using `yfinance`.</w:t>
        <w:br/>
        <w:t>- **Ticker()**: Retrieves stock data for the given symbol.</w:t>
        <w:br/>
        <w:t>- **history()**: Gets stock price data for the specified date range.</w:t>
        <w:br/>
      </w:r>
    </w:p>
    <w:p>
      <w:pPr>
        <w:pStyle w:val="Heading1"/>
      </w:pPr>
      <w:r>
        <w:t>6. Stock Price Prediction</w:t>
      </w:r>
    </w:p>
    <w:p>
      <w:r>
        <w:br/>
        <w:t>```python</w:t>
        <w:br/>
        <w:t>def predict_future_prices(data, days=30):</w:t>
        <w:br/>
        <w:t xml:space="preserve">    data['Date'] = data.index.map(lambda x: x.toordinal())</w:t>
        <w:br/>
        <w:t xml:space="preserve">    X = data['Date'].values.reshape(-1, 1)</w:t>
        <w:br/>
        <w:t xml:space="preserve">    y = data['Close'].values</w:t>
        <w:br/>
        <w:t xml:space="preserve">    model = LinearRegression()</w:t>
        <w:br/>
        <w:t xml:space="preserve">    model.fit(X, y)</w:t>
        <w:br/>
        <w:t>```</w:t>
        <w:br/>
      </w:r>
    </w:p>
    <w:p>
      <w:r>
        <w:br/>
        <w:t>- **predict_future_prices()**: Predicts future stock prices using linear regression.</w:t>
        <w:br/>
        <w:t>- **Date ordinal conversion**: Converts dates into ordinal numbers for model compatibility.</w:t>
        <w:br/>
        <w:t>- **Linear Regression model**: Fits the model with historical data to predict future prices.</w:t>
        <w:br/>
      </w:r>
    </w:p>
    <w:p>
      <w:pPr>
        <w:pStyle w:val="Heading1"/>
      </w:pPr>
      <w:r>
        <w:t>7. Plotting Functions</w:t>
      </w:r>
    </w:p>
    <w:p>
      <w:r>
        <w:br/>
        <w:t>- **plot_line_chart()**: Plots historical stock prices.</w:t>
        <w:br/>
        <w:t>- **plot_moving_averages()**: Shows 50-day and 200-day moving averages.</w:t>
        <w:br/>
        <w:t>- **plot_candlestick_chart()**: Displays stock prices in candlestick format.</w:t>
        <w:br/>
        <w:t>- **plot_rsi()**: Calculates and displays the Relative Strength Index (RSI).</w:t>
        <w:br/>
        <w:t>- **plot_macd()**: Shows the Moving Average Convergence Divergence (MACD) indicator.</w:t>
        <w:br/>
      </w:r>
    </w:p>
    <w:p>
      <w:pPr>
        <w:pStyle w:val="Heading1"/>
      </w:pPr>
      <w:r>
        <w:t>8. Exporting Stock Data to CSV</w:t>
      </w:r>
    </w:p>
    <w:p>
      <w:r>
        <w:br/>
        <w:t>```python</w:t>
        <w:br/>
        <w:t>def export_to_csv(data, ticker):</w:t>
        <w:br/>
        <w:t xml:space="preserve">    csv = data.to_csv(index=True)</w:t>
        <w:br/>
        <w:t xml:space="preserve">    st.download_button(</w:t>
        <w:br/>
        <w:t xml:space="preserve">        label=f"Download {ticker} Stock Data as CSV",</w:t>
        <w:br/>
        <w:t xml:space="preserve">        data=csv,</w:t>
        <w:br/>
        <w:t xml:space="preserve">        file_name=f"{ticker}_stock_data.csv",</w:t>
        <w:br/>
        <w:t xml:space="preserve">        mime="text/csv"</w:t>
        <w:br/>
        <w:t xml:space="preserve">    )</w:t>
        <w:br/>
        <w:t>```</w:t>
        <w:br/>
      </w:r>
    </w:p>
    <w:p>
      <w:r>
        <w:br/>
        <w:t>- **export_to_csv()**: Exports stock data to a CSV file.</w:t>
        <w:br/>
        <w:t>- **st.download_button()**: Allows users to download the data directly from the app.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